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39800-2020 i Sala kommun</w:t>
      </w:r>
    </w:p>
    <w:p>
      <w:r>
        <w:t>Detta dokument behandlar höga naturvärden i avverkningsamälan A 39800-2020 i Sala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9800-2020.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6630227, E 573773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