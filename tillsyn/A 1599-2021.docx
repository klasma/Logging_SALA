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1599-2021 i Sala kommun</w:t>
      </w:r>
    </w:p>
    <w:p>
      <w:r>
        <w:t>Detta dokument behandlar höga naturvärden i avverkningsamälan A 1599-2021 i Sala kommun. Denna avverkningsanmälan inkom 2021-01-13 och omfattar 9,6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05225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1599-2021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05225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6670047, E 586839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2023-09-03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