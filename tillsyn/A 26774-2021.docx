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26774-2021 i Sala kommun</w:t>
      </w:r>
    </w:p>
    <w:p>
      <w:r>
        <w:t>Detta dokument behandlar höga naturvärden i avverkningsamälan A 26774-2021 i Sala kommun. Denna avverkningsanmälan inkom 2021-06-02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bastardsvärmare (NT), skogshare (NT), åkergroda (§4a)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6774-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6631072, E 574986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