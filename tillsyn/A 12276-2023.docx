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laxporing (VU), rynkskinn (VU), vågticka (VU), gransotdyna (NT), mindre hackspett (NT, §4), motaggsvamp (NT), spillkråka (NT, §4), talltita (NT, §4), ullticka (NT), björksplintborre (S), bronshjon (S), thomsons trägnagare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Spillkråka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