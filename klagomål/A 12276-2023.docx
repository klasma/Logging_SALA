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12276-2023 i Sala kommun</w:t>
      </w:r>
    </w:p>
    <w:p>
      <w:r>
        <w:t>Detta dokument behandlar höga naturvärden i avverkningsamälan A 12276-2023 i Sala kommun. Denna avverkningsanmälan inkom 2023-03-10 och omfattar 28,6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vågticka (VU), gransotdyna (NT), mindre hackspett (NT, §4), talltita (NT, §4), ullticka (NT) och bronshjon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12276-2023.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6635077, E 572483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Mindre hackspett (NT, §4)</w:t>
      </w:r>
    </w:p>
    <w:p>
      <w:pPr>
        <w:pStyle w:val="ListBullet"/>
      </w:pPr>
      <w:r>
        <w:t>Talltita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9885"/>
            <wp:docPr id="2" name="Picture 2"/>
            <wp:cNvGraphicFramePr>
              <a:graphicFrameLocks noChangeAspect="1"/>
            </wp:cNvGraphicFramePr>
            <a:graphic>
              <a:graphicData uri="http://schemas.openxmlformats.org/drawingml/2006/picture">
                <pic:pic>
                  <pic:nvPicPr>
                    <pic:cNvPr id="0" name="A 12276-2023.png"/>
                    <pic:cNvPicPr/>
                  </pic:nvPicPr>
                  <pic:blipFill>
                    <a:blip r:embed="rId17"/>
                    <a:stretch>
                      <a:fillRect/>
                    </a:stretch>
                  </pic:blipFill>
                  <pic:spPr>
                    <a:xfrm>
                      <a:off x="0" y="0"/>
                      <a:ext cx="5486400" cy="40898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6635077, E 572483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