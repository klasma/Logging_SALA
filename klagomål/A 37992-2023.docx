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37992-2023 i Sala kommun</w:t>
      </w:r>
    </w:p>
    <w:p>
      <w:r>
        <w:t>Detta dokument behandlar höga naturvärden i avverkningsamälan A 37992-2023 i Sala kommun. Denna avverkningsanmälan inkom 2023-08-21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grön aspvedbock (NT), spillkråka (NT, §4), tallticka (NT), talltita (NT, §4), ullticka (NT), vedtrappmossa (NT), barkticka (S), björksplintborre (S), brandticka (S), bronshjon (S), gullgröppa (S), thomsons trägnagare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37992-2023.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6633790, E 575264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09720"/>
            <wp:docPr id="2" name="Picture 2"/>
            <wp:cNvGraphicFramePr>
              <a:graphicFrameLocks noChangeAspect="1"/>
            </wp:cNvGraphicFramePr>
            <a:graphic>
              <a:graphicData uri="http://schemas.openxmlformats.org/drawingml/2006/picture">
                <pic:pic>
                  <pic:nvPicPr>
                    <pic:cNvPr id="0" name="A 37992-2023.png"/>
                    <pic:cNvPicPr/>
                  </pic:nvPicPr>
                  <pic:blipFill>
                    <a:blip r:embed="rId17"/>
                    <a:stretch>
                      <a:fillRect/>
                    </a:stretch>
                  </pic:blipFill>
                  <pic:spPr>
                    <a:xfrm>
                      <a:off x="0" y="0"/>
                      <a:ext cx="5486400" cy="52097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6633790, E 575264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